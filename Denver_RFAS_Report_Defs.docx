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C8A46" w14:textId="0E95E3E8" w:rsidR="00462D74" w:rsidRDefault="0013695D">
      <w:pPr>
        <w:pStyle w:val="Heading1"/>
      </w:pPr>
      <w:r>
        <w:t>Denver RFAS Report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9"/>
        <w:gridCol w:w="1217"/>
        <w:gridCol w:w="3966"/>
        <w:gridCol w:w="2432"/>
      </w:tblGrid>
      <w:tr w:rsidR="00890976" w:rsidRPr="00890976" w14:paraId="75D0D2AB" w14:textId="77777777" w:rsidTr="00890976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8CCE254" w14:textId="77777777" w:rsidR="00890976" w:rsidRPr="00890976" w:rsidRDefault="00890976" w:rsidP="00890976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909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Date</w:t>
            </w:r>
            <w:r w:rsidRPr="0089097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71396A4" w14:textId="77777777" w:rsidR="00890976" w:rsidRPr="00890976" w:rsidRDefault="00890976" w:rsidP="00890976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909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Changed By</w:t>
            </w:r>
            <w:r w:rsidRPr="0089097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5870198" w14:textId="77777777" w:rsidR="00890976" w:rsidRPr="00890976" w:rsidRDefault="00890976" w:rsidP="00890976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909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 of Change</w:t>
            </w:r>
            <w:r w:rsidRPr="0089097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7551343" w14:textId="77777777" w:rsidR="00890976" w:rsidRPr="00890976" w:rsidRDefault="00890976" w:rsidP="00890976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909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Notes</w:t>
            </w:r>
            <w:r w:rsidRPr="0089097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890976" w:rsidRPr="00890976" w14:paraId="5AAC99A4" w14:textId="77777777" w:rsidTr="00890976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72EE873" w14:textId="29AA21DF" w:rsidR="00890976" w:rsidRPr="00890976" w:rsidRDefault="008D11EB" w:rsidP="0089097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2025-03-20</w:t>
            </w:r>
            <w:r w:rsidR="00890976" w:rsidRPr="0089097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D986736" w14:textId="7CDF71A2" w:rsidR="00890976" w:rsidRPr="00890976" w:rsidRDefault="008D11EB" w:rsidP="0089097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Jackie Lewis</w:t>
            </w:r>
            <w:r w:rsidR="00890976" w:rsidRPr="0089097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ABC3785" w14:textId="77777777" w:rsidR="00890976" w:rsidRPr="00890976" w:rsidRDefault="00890976" w:rsidP="0089097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90976">
              <w:rPr>
                <w:rFonts w:ascii="Times New Roman" w:eastAsia="Times New Roman" w:hAnsi="Times New Roman" w:cs="Times New Roman"/>
                <w:sz w:val="24"/>
                <w:szCs w:val="24"/>
              </w:rPr>
              <w:t>Initial creation of the data dictionary and definitions.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1AAA5F0" w14:textId="77777777" w:rsidR="00890976" w:rsidRPr="00890976" w:rsidRDefault="00890976" w:rsidP="0089097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90976">
              <w:rPr>
                <w:rFonts w:ascii="Times New Roman" w:eastAsia="Times New Roman" w:hAnsi="Times New Roman" w:cs="Times New Roman"/>
                <w:sz w:val="24"/>
                <w:szCs w:val="24"/>
              </w:rPr>
              <w:t>Added all fields and measures. </w:t>
            </w:r>
          </w:p>
        </w:tc>
      </w:tr>
      <w:tr w:rsidR="00890976" w:rsidRPr="00890976" w14:paraId="663BDAE9" w14:textId="77777777" w:rsidTr="00890976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A8EFDEC" w14:textId="2ACD8433" w:rsidR="00890976" w:rsidRPr="00890976" w:rsidRDefault="00890976" w:rsidP="0089097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9097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AB01C4D" w14:textId="5DF9AC31" w:rsidR="00890976" w:rsidRPr="00890976" w:rsidRDefault="00890976" w:rsidP="0089097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13AA072" w14:textId="7BB1CF87" w:rsidR="00890976" w:rsidRPr="00890976" w:rsidRDefault="00890976" w:rsidP="0089097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12A1387" w14:textId="2242CD87" w:rsidR="00890976" w:rsidRPr="00890976" w:rsidRDefault="00890976" w:rsidP="0089097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90976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</w:tr>
    </w:tbl>
    <w:p w14:paraId="74CDF046" w14:textId="77777777" w:rsidR="00AA06D7" w:rsidRPr="00AA18A0" w:rsidRDefault="00AA06D7" w:rsidP="00AA18A0"/>
    <w:p w14:paraId="74015D2B" w14:textId="3E47B480" w:rsidR="00462D74" w:rsidRDefault="00592599">
      <w:pPr>
        <w:pStyle w:val="Heading2"/>
      </w:pPr>
      <w:r>
        <w:t>Overview</w:t>
      </w:r>
    </w:p>
    <w:p w14:paraId="73602E3C" w14:textId="77777777" w:rsidR="00462D74" w:rsidRDefault="00890976">
      <w:pPr>
        <w:pStyle w:val="Heading3"/>
      </w:pPr>
      <w:r>
        <w:t>Purpose</w:t>
      </w:r>
    </w:p>
    <w:p w14:paraId="4BDA9820" w14:textId="35E32AC1" w:rsidR="00462D74" w:rsidRDefault="00890976">
      <w:r>
        <w:t xml:space="preserve">This dataset is designed to </w:t>
      </w:r>
      <w:r w:rsidR="00A86F4D">
        <w:t>track</w:t>
      </w:r>
      <w:r w:rsidR="003A6783">
        <w:t xml:space="preserve"> data placed in a SharePoint by Sarah Oaks, VISN19 Deputy Community Care Manager, reflecting Denver’s RFAS numbers for tracking purposes</w:t>
      </w:r>
      <w:r w:rsidR="002F1F6B">
        <w:t xml:space="preserve">. RFAS (Request for additional services) is a form filled out by the community care staff that request additional services on a current consult. </w:t>
      </w:r>
    </w:p>
    <w:p w14:paraId="1C0AE5DC" w14:textId="77777777" w:rsidR="00462D74" w:rsidRDefault="00890976">
      <w:pPr>
        <w:pStyle w:val="Heading3"/>
      </w:pPr>
      <w:r>
        <w:t>Data Sources</w:t>
      </w:r>
    </w:p>
    <w:p w14:paraId="6D928A03" w14:textId="68B55717" w:rsidR="00BA6503" w:rsidRDefault="003A6783">
      <w:r>
        <w:t>This dataset is driven by the input Sarah Oaks is reported from Denver VA.</w:t>
      </w:r>
    </w:p>
    <w:p w14:paraId="78BD4A09" w14:textId="77777777" w:rsidR="00462D74" w:rsidRDefault="00890976">
      <w:pPr>
        <w:pStyle w:val="Heading3"/>
      </w:pPr>
      <w:r>
        <w:t>Scope of Data</w:t>
      </w:r>
    </w:p>
    <w:p w14:paraId="10CE2273" w14:textId="6A61E46E" w:rsidR="00462D74" w:rsidRDefault="00890976">
      <w:r>
        <w:t xml:space="preserve">Facilities Covered: </w:t>
      </w:r>
      <w:r w:rsidR="003A6783">
        <w:t xml:space="preserve">Denver VA, Station </w:t>
      </w:r>
      <w:r w:rsidR="001B7C7D">
        <w:t>554</w:t>
      </w:r>
    </w:p>
    <w:p w14:paraId="4F0C4DE6" w14:textId="650E9D8D" w:rsidR="00462D74" w:rsidRDefault="00890976">
      <w:r>
        <w:t xml:space="preserve">Timeframe: Includes </w:t>
      </w:r>
      <w:r w:rsidR="001B7C7D">
        <w:t>RFAS’s from February 09</w:t>
      </w:r>
      <w:proofErr w:type="gramStart"/>
      <w:r w:rsidR="001B7C7D">
        <w:t xml:space="preserve"> </w:t>
      </w:r>
      <w:r w:rsidR="006C5889">
        <w:t>2025</w:t>
      </w:r>
      <w:proofErr w:type="gramEnd"/>
      <w:r w:rsidR="006C5889">
        <w:t>,</w:t>
      </w:r>
      <w:r w:rsidR="00B94FE4">
        <w:t xml:space="preserve"> to current</w:t>
      </w:r>
      <w:r w:rsidR="006C5889">
        <w:t>.</w:t>
      </w:r>
    </w:p>
    <w:p w14:paraId="26154C45" w14:textId="5B9AE6BE" w:rsidR="00462D74" w:rsidRDefault="00890976">
      <w:r>
        <w:t xml:space="preserve">Service Type: Only </w:t>
      </w:r>
      <w:r w:rsidR="00B94FE4">
        <w:t>RFAS</w:t>
      </w:r>
      <w:r w:rsidR="006C5889">
        <w:t xml:space="preserve"> numbers reported out by the station.</w:t>
      </w:r>
    </w:p>
    <w:p w14:paraId="1A1BB322" w14:textId="77777777" w:rsidR="00462D74" w:rsidRDefault="00890976">
      <w:pPr>
        <w:pStyle w:val="Heading3"/>
      </w:pPr>
      <w:r>
        <w:t>Key Business Rules &amp; Calculations</w:t>
      </w:r>
    </w:p>
    <w:p w14:paraId="33B3DE71" w14:textId="2C4D2B7D" w:rsidR="00462D74" w:rsidRDefault="00890976">
      <w:r>
        <w:t xml:space="preserve">- </w:t>
      </w:r>
      <w:r w:rsidR="006C5889">
        <w:t>Total RFAS Per Category</w:t>
      </w:r>
      <w:r w:rsidR="00747E27">
        <w:t xml:space="preserve">: This table shows the total RFAS’s for Admin, MD, Nursing as well as Total for all three categories combined. </w:t>
      </w:r>
    </w:p>
    <w:p w14:paraId="16696CA5" w14:textId="344083A9" w:rsidR="00462D74" w:rsidRDefault="00890976">
      <w:r>
        <w:t xml:space="preserve">- </w:t>
      </w:r>
      <w:r w:rsidR="00747E27">
        <w:t>Backlog For RFAS &gt;</w:t>
      </w:r>
      <w:r w:rsidR="00595614">
        <w:t xml:space="preserve"> 3 Days: This Table show the total RFAS for Admin, MD, Nursing and Total that has</w:t>
      </w:r>
      <w:r w:rsidR="00243935">
        <w:t xml:space="preserve"> been untouched for greater than 3 days. </w:t>
      </w:r>
    </w:p>
    <w:p w14:paraId="6579B661" w14:textId="62AFF9B0" w:rsidR="00462D74" w:rsidRDefault="00890976">
      <w:r>
        <w:t xml:space="preserve">- </w:t>
      </w:r>
      <w:r w:rsidR="00243935">
        <w:t>Percentage of Backlog</w:t>
      </w:r>
      <w:r w:rsidR="00355987">
        <w:t xml:space="preserve">: This table shows the total RFAS for Admin, MD, Nursing and Total that has a percentage of being untouched for greater than 3 days. </w:t>
      </w:r>
    </w:p>
    <w:p w14:paraId="0956892C" w14:textId="057E00D7" w:rsidR="00462D74" w:rsidRDefault="00E26640">
      <w:r>
        <w:t>- Total Number: This visual shows the total RFAS Denver currently has.</w:t>
      </w:r>
    </w:p>
    <w:p w14:paraId="6E71D8F5" w14:textId="607AD57F" w:rsidR="00EB0A64" w:rsidRPr="00287F5B" w:rsidRDefault="00EB0A64">
      <w:r>
        <w:t xml:space="preserve">- </w:t>
      </w:r>
      <w:r w:rsidR="00E26640">
        <w:t>Percentage &gt;</w:t>
      </w:r>
      <w:r w:rsidR="00E340D0">
        <w:t xml:space="preserve"> 3 Days: This visual shows a percentage of how many</w:t>
      </w:r>
      <w:r w:rsidR="003E7F78">
        <w:t xml:space="preserve"> RFAS are sitting in a greater than </w:t>
      </w:r>
      <w:proofErr w:type="gramStart"/>
      <w:r w:rsidR="003E7F78">
        <w:t>3 day</w:t>
      </w:r>
      <w:proofErr w:type="gramEnd"/>
      <w:r w:rsidR="003E7F78">
        <w:t xml:space="preserve"> status. </w:t>
      </w:r>
    </w:p>
    <w:p w14:paraId="35F943EE" w14:textId="68F32C0C" w:rsidR="00287F5B" w:rsidRDefault="00287F5B">
      <w:r>
        <w:t xml:space="preserve">- </w:t>
      </w:r>
      <w:r w:rsidR="003E7F78">
        <w:t xml:space="preserve">Total &gt; 3 Days: This visual shows a total number </w:t>
      </w:r>
      <w:r w:rsidR="00A0730E">
        <w:t xml:space="preserve">for RFAS sitting in a greater than </w:t>
      </w:r>
      <w:proofErr w:type="gramStart"/>
      <w:r w:rsidR="00A0730E">
        <w:t>3 day</w:t>
      </w:r>
      <w:proofErr w:type="gramEnd"/>
      <w:r w:rsidR="00A0730E">
        <w:t xml:space="preserve"> status. </w:t>
      </w:r>
    </w:p>
    <w:p w14:paraId="57D91FF8" w14:textId="77777777" w:rsidR="00462D74" w:rsidRDefault="00890976">
      <w:pPr>
        <w:pStyle w:val="Heading3"/>
      </w:pPr>
      <w:r>
        <w:lastRenderedPageBreak/>
        <w:t>Data Limitations</w:t>
      </w:r>
    </w:p>
    <w:p w14:paraId="3FAC55C5" w14:textId="0AF0F835" w:rsidR="00462D74" w:rsidRDefault="00890976">
      <w:r>
        <w:t xml:space="preserve">- </w:t>
      </w:r>
      <w:r w:rsidR="006C5889">
        <w:t>Incorrect reporting is possible by the station.</w:t>
      </w:r>
    </w:p>
    <w:p w14:paraId="516336E4" w14:textId="77777777" w:rsidR="00462D74" w:rsidRDefault="00890976">
      <w:r>
        <w:t>- Time-dependent filters mean historical records are excluded beyond the defined scope.</w:t>
      </w:r>
    </w:p>
    <w:p w14:paraId="663D97E0" w14:textId="77777777" w:rsidR="00462D74" w:rsidRDefault="00890976">
      <w:pPr>
        <w:pStyle w:val="Heading2"/>
      </w:pPr>
      <w:r>
        <w:t>Data Dictionary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2"/>
        <w:gridCol w:w="1776"/>
        <w:gridCol w:w="2032"/>
        <w:gridCol w:w="2350"/>
      </w:tblGrid>
      <w:tr w:rsidR="00462D74" w14:paraId="09957ECA" w14:textId="77777777" w:rsidTr="001727FA">
        <w:tc>
          <w:tcPr>
            <w:tcW w:w="2538" w:type="dxa"/>
          </w:tcPr>
          <w:p w14:paraId="63F85E6A" w14:textId="77777777" w:rsidR="00462D74" w:rsidRDefault="00890976">
            <w:r>
              <w:t>Field Name</w:t>
            </w:r>
          </w:p>
        </w:tc>
        <w:tc>
          <w:tcPr>
            <w:tcW w:w="1799" w:type="dxa"/>
          </w:tcPr>
          <w:p w14:paraId="4A4AF3E1" w14:textId="77777777" w:rsidR="00462D74" w:rsidRDefault="00890976">
            <w:r>
              <w:t>Description</w:t>
            </w:r>
          </w:p>
        </w:tc>
        <w:tc>
          <w:tcPr>
            <w:tcW w:w="2090" w:type="dxa"/>
          </w:tcPr>
          <w:p w14:paraId="387AE3BE" w14:textId="77777777" w:rsidR="00462D74" w:rsidRDefault="00890976">
            <w:r>
              <w:t>Data Type</w:t>
            </w:r>
          </w:p>
        </w:tc>
        <w:tc>
          <w:tcPr>
            <w:tcW w:w="2429" w:type="dxa"/>
          </w:tcPr>
          <w:p w14:paraId="5D7FC42B" w14:textId="77777777" w:rsidR="00462D74" w:rsidRDefault="00890976">
            <w:r>
              <w:t>Notes</w:t>
            </w:r>
          </w:p>
        </w:tc>
      </w:tr>
      <w:tr w:rsidR="00462D74" w14:paraId="12F94318" w14:textId="77777777" w:rsidTr="001727FA">
        <w:tc>
          <w:tcPr>
            <w:tcW w:w="2538" w:type="dxa"/>
          </w:tcPr>
          <w:p w14:paraId="472DC4B4" w14:textId="4CBFE958" w:rsidR="00462D74" w:rsidRDefault="00E2548A">
            <w:r>
              <w:t>% &gt; 3 Admin</w:t>
            </w:r>
          </w:p>
        </w:tc>
        <w:tc>
          <w:tcPr>
            <w:tcW w:w="1799" w:type="dxa"/>
          </w:tcPr>
          <w:p w14:paraId="41E00582" w14:textId="198EC44F" w:rsidR="00462D74" w:rsidRDefault="00986831">
            <w:r>
              <w:t>Percentage greater than 3 days for admin category</w:t>
            </w:r>
          </w:p>
        </w:tc>
        <w:tc>
          <w:tcPr>
            <w:tcW w:w="2090" w:type="dxa"/>
          </w:tcPr>
          <w:p w14:paraId="4A401714" w14:textId="016BEC3B" w:rsidR="00462D74" w:rsidRDefault="00721D56">
            <w:r>
              <w:t>FLOAT</w:t>
            </w:r>
          </w:p>
        </w:tc>
        <w:tc>
          <w:tcPr>
            <w:tcW w:w="2429" w:type="dxa"/>
          </w:tcPr>
          <w:p w14:paraId="17C245B7" w14:textId="10C9675B" w:rsidR="00462D74" w:rsidRDefault="00462D74"/>
        </w:tc>
      </w:tr>
      <w:tr w:rsidR="00462D74" w14:paraId="4879DD12" w14:textId="77777777" w:rsidTr="001727FA">
        <w:tc>
          <w:tcPr>
            <w:tcW w:w="2538" w:type="dxa"/>
          </w:tcPr>
          <w:p w14:paraId="7F8F9960" w14:textId="132F4BA8" w:rsidR="00462D74" w:rsidRDefault="00986831">
            <w:r>
              <w:t>% &gt; 3 MD</w:t>
            </w:r>
          </w:p>
        </w:tc>
        <w:tc>
          <w:tcPr>
            <w:tcW w:w="1799" w:type="dxa"/>
          </w:tcPr>
          <w:p w14:paraId="42FBF7C7" w14:textId="6E018FC2" w:rsidR="00462D74" w:rsidRDefault="00986831">
            <w:r>
              <w:t>Percentage greater than 3 days for MD category</w:t>
            </w:r>
          </w:p>
        </w:tc>
        <w:tc>
          <w:tcPr>
            <w:tcW w:w="2090" w:type="dxa"/>
          </w:tcPr>
          <w:p w14:paraId="575D6987" w14:textId="29A72F9C" w:rsidR="00462D74" w:rsidRDefault="00721D56">
            <w:r>
              <w:t>FLOAT</w:t>
            </w:r>
          </w:p>
        </w:tc>
        <w:tc>
          <w:tcPr>
            <w:tcW w:w="2429" w:type="dxa"/>
          </w:tcPr>
          <w:p w14:paraId="35A650E3" w14:textId="0846532A" w:rsidR="00462D74" w:rsidRDefault="00462D74"/>
        </w:tc>
      </w:tr>
      <w:tr w:rsidR="00462D74" w14:paraId="3C62CA3C" w14:textId="77777777" w:rsidTr="001727FA">
        <w:tc>
          <w:tcPr>
            <w:tcW w:w="2538" w:type="dxa"/>
          </w:tcPr>
          <w:p w14:paraId="0622D5C2" w14:textId="4C22A0D8" w:rsidR="00462D74" w:rsidRDefault="00986831">
            <w:r>
              <w:t>% &gt; 3 Nurse</w:t>
            </w:r>
          </w:p>
        </w:tc>
        <w:tc>
          <w:tcPr>
            <w:tcW w:w="1799" w:type="dxa"/>
          </w:tcPr>
          <w:p w14:paraId="016F1B45" w14:textId="43158308" w:rsidR="00462D74" w:rsidRDefault="00986831">
            <w:r>
              <w:t>Percentage greater than 3 days for nurse category.</w:t>
            </w:r>
          </w:p>
        </w:tc>
        <w:tc>
          <w:tcPr>
            <w:tcW w:w="2090" w:type="dxa"/>
          </w:tcPr>
          <w:p w14:paraId="1E75C47D" w14:textId="10E8A0A7" w:rsidR="00462D74" w:rsidRDefault="00721D56">
            <w:r>
              <w:t>FLOAT</w:t>
            </w:r>
          </w:p>
        </w:tc>
        <w:tc>
          <w:tcPr>
            <w:tcW w:w="2429" w:type="dxa"/>
          </w:tcPr>
          <w:p w14:paraId="26FFBF83" w14:textId="51FC8D28" w:rsidR="00462D74" w:rsidRDefault="00462D74"/>
        </w:tc>
      </w:tr>
      <w:tr w:rsidR="00462D74" w14:paraId="06FF61A9" w14:textId="77777777" w:rsidTr="001727FA">
        <w:tc>
          <w:tcPr>
            <w:tcW w:w="2538" w:type="dxa"/>
          </w:tcPr>
          <w:p w14:paraId="34F5467D" w14:textId="137E5298" w:rsidR="00462D74" w:rsidRDefault="0022133A">
            <w:r>
              <w:t>% &gt; 3 Days</w:t>
            </w:r>
          </w:p>
        </w:tc>
        <w:tc>
          <w:tcPr>
            <w:tcW w:w="1799" w:type="dxa"/>
          </w:tcPr>
          <w:p w14:paraId="409DEDBF" w14:textId="1DF21C97" w:rsidR="00462D74" w:rsidRDefault="0022133A">
            <w:r>
              <w:t>Percentage greater than 3 days for total category</w:t>
            </w:r>
          </w:p>
        </w:tc>
        <w:tc>
          <w:tcPr>
            <w:tcW w:w="2090" w:type="dxa"/>
          </w:tcPr>
          <w:p w14:paraId="05B6850B" w14:textId="0B244908" w:rsidR="00462D74" w:rsidRDefault="00721D56">
            <w:r>
              <w:t>FLOAT</w:t>
            </w:r>
          </w:p>
        </w:tc>
        <w:tc>
          <w:tcPr>
            <w:tcW w:w="2429" w:type="dxa"/>
          </w:tcPr>
          <w:p w14:paraId="461AA381" w14:textId="5E10AD2F" w:rsidR="00462D74" w:rsidRDefault="00462D74"/>
        </w:tc>
      </w:tr>
      <w:tr w:rsidR="00462D74" w14:paraId="75432FB2" w14:textId="77777777" w:rsidTr="001727FA">
        <w:tc>
          <w:tcPr>
            <w:tcW w:w="2538" w:type="dxa"/>
          </w:tcPr>
          <w:p w14:paraId="0E52430D" w14:textId="69604563" w:rsidR="00462D74" w:rsidRDefault="006F53DC">
            <w:r>
              <w:t>Admin</w:t>
            </w:r>
          </w:p>
        </w:tc>
        <w:tc>
          <w:tcPr>
            <w:tcW w:w="1799" w:type="dxa"/>
          </w:tcPr>
          <w:p w14:paraId="04E2F51C" w14:textId="281073D3" w:rsidR="00462D74" w:rsidRDefault="006F53DC">
            <w:r>
              <w:t xml:space="preserve">Admin </w:t>
            </w:r>
            <w:r w:rsidR="005B3893">
              <w:t xml:space="preserve">RFAS </w:t>
            </w:r>
            <w:r>
              <w:t>category</w:t>
            </w:r>
          </w:p>
        </w:tc>
        <w:tc>
          <w:tcPr>
            <w:tcW w:w="2090" w:type="dxa"/>
          </w:tcPr>
          <w:p w14:paraId="11E1ED2B" w14:textId="0FC687D1" w:rsidR="00462D74" w:rsidRDefault="00FC4098">
            <w:r>
              <w:t>INT</w:t>
            </w:r>
          </w:p>
        </w:tc>
        <w:tc>
          <w:tcPr>
            <w:tcW w:w="2429" w:type="dxa"/>
          </w:tcPr>
          <w:p w14:paraId="235454BA" w14:textId="4ACCC313" w:rsidR="00462D74" w:rsidRDefault="00462D74"/>
        </w:tc>
      </w:tr>
      <w:tr w:rsidR="00462D74" w14:paraId="76456788" w14:textId="77777777" w:rsidTr="001727FA">
        <w:tc>
          <w:tcPr>
            <w:tcW w:w="2538" w:type="dxa"/>
          </w:tcPr>
          <w:p w14:paraId="2D89AE7C" w14:textId="7FFFDF80" w:rsidR="00462D74" w:rsidRDefault="005B3893">
            <w:r>
              <w:t>Admin &gt; 3 Days</w:t>
            </w:r>
          </w:p>
        </w:tc>
        <w:tc>
          <w:tcPr>
            <w:tcW w:w="1799" w:type="dxa"/>
          </w:tcPr>
          <w:p w14:paraId="15F79767" w14:textId="00D7F960" w:rsidR="00462D74" w:rsidRDefault="005B3893">
            <w:r>
              <w:t>RFAS greater than 3 days for admin category</w:t>
            </w:r>
          </w:p>
        </w:tc>
        <w:tc>
          <w:tcPr>
            <w:tcW w:w="2090" w:type="dxa"/>
          </w:tcPr>
          <w:p w14:paraId="5678016A" w14:textId="31FB3EBA" w:rsidR="00462D74" w:rsidRDefault="00FC4098">
            <w:r>
              <w:t>INT</w:t>
            </w:r>
          </w:p>
        </w:tc>
        <w:tc>
          <w:tcPr>
            <w:tcW w:w="2429" w:type="dxa"/>
          </w:tcPr>
          <w:p w14:paraId="54DB25C9" w14:textId="1E12DFC7" w:rsidR="00462D74" w:rsidRDefault="00462D74"/>
        </w:tc>
      </w:tr>
      <w:tr w:rsidR="00462D74" w14:paraId="63CEBBC7" w14:textId="77777777" w:rsidTr="001727FA">
        <w:tc>
          <w:tcPr>
            <w:tcW w:w="2538" w:type="dxa"/>
          </w:tcPr>
          <w:p w14:paraId="5FA1D29A" w14:textId="0265CFF7" w:rsidR="00462D74" w:rsidRDefault="005B3893">
            <w:r>
              <w:t>Comment</w:t>
            </w:r>
          </w:p>
        </w:tc>
        <w:tc>
          <w:tcPr>
            <w:tcW w:w="1799" w:type="dxa"/>
          </w:tcPr>
          <w:p w14:paraId="5E194412" w14:textId="51E536F9" w:rsidR="00462D74" w:rsidRDefault="005B3893">
            <w:r>
              <w:t xml:space="preserve">Comments added by </w:t>
            </w:r>
            <w:r w:rsidR="00147D87">
              <w:t>individual entering in data.</w:t>
            </w:r>
          </w:p>
        </w:tc>
        <w:tc>
          <w:tcPr>
            <w:tcW w:w="2090" w:type="dxa"/>
          </w:tcPr>
          <w:p w14:paraId="0A55567C" w14:textId="492A1FF6" w:rsidR="00462D74" w:rsidRDefault="002F1F6B">
            <w:r>
              <w:t>STR</w:t>
            </w:r>
          </w:p>
        </w:tc>
        <w:tc>
          <w:tcPr>
            <w:tcW w:w="2429" w:type="dxa"/>
          </w:tcPr>
          <w:p w14:paraId="06E394C3" w14:textId="2563EC19" w:rsidR="00462D74" w:rsidRDefault="00462D74"/>
        </w:tc>
      </w:tr>
      <w:tr w:rsidR="00462D74" w14:paraId="3A5CA8AE" w14:textId="77777777" w:rsidTr="001727FA">
        <w:tc>
          <w:tcPr>
            <w:tcW w:w="2538" w:type="dxa"/>
          </w:tcPr>
          <w:p w14:paraId="0D06B150" w14:textId="229B6E00" w:rsidR="00462D74" w:rsidRDefault="00147D87">
            <w:r>
              <w:t>Date</w:t>
            </w:r>
          </w:p>
        </w:tc>
        <w:tc>
          <w:tcPr>
            <w:tcW w:w="1799" w:type="dxa"/>
          </w:tcPr>
          <w:p w14:paraId="54CD12BE" w14:textId="38EA84DE" w:rsidR="00462D74" w:rsidRDefault="00147D87">
            <w:r>
              <w:t>Date when then RFAS was submitted.</w:t>
            </w:r>
          </w:p>
        </w:tc>
        <w:tc>
          <w:tcPr>
            <w:tcW w:w="2090" w:type="dxa"/>
          </w:tcPr>
          <w:p w14:paraId="5A54E434" w14:textId="4E7DC81B" w:rsidR="00462D74" w:rsidRDefault="00FC4098">
            <w:r>
              <w:t>DATE</w:t>
            </w:r>
          </w:p>
        </w:tc>
        <w:tc>
          <w:tcPr>
            <w:tcW w:w="2429" w:type="dxa"/>
          </w:tcPr>
          <w:p w14:paraId="05C38F49" w14:textId="15A367F9" w:rsidR="00462D74" w:rsidRDefault="00462D74"/>
        </w:tc>
      </w:tr>
      <w:tr w:rsidR="00462D74" w14:paraId="028EB101" w14:textId="77777777" w:rsidTr="001727FA">
        <w:tc>
          <w:tcPr>
            <w:tcW w:w="2538" w:type="dxa"/>
          </w:tcPr>
          <w:p w14:paraId="0FBFE7CA" w14:textId="2292D71E" w:rsidR="00462D74" w:rsidRDefault="00147D87">
            <w:r>
              <w:t>MD</w:t>
            </w:r>
          </w:p>
        </w:tc>
        <w:tc>
          <w:tcPr>
            <w:tcW w:w="1799" w:type="dxa"/>
          </w:tcPr>
          <w:p w14:paraId="502BFC49" w14:textId="11201E69" w:rsidR="00462D74" w:rsidRDefault="00147D87">
            <w:r>
              <w:t>MD RFAS category</w:t>
            </w:r>
          </w:p>
        </w:tc>
        <w:tc>
          <w:tcPr>
            <w:tcW w:w="2090" w:type="dxa"/>
          </w:tcPr>
          <w:p w14:paraId="427A566F" w14:textId="2B03C4B3" w:rsidR="00462D74" w:rsidRDefault="00FC4098">
            <w:r>
              <w:t>INT</w:t>
            </w:r>
          </w:p>
        </w:tc>
        <w:tc>
          <w:tcPr>
            <w:tcW w:w="2429" w:type="dxa"/>
          </w:tcPr>
          <w:p w14:paraId="6A52B8F6" w14:textId="6F5428DA" w:rsidR="00A54C0E" w:rsidRDefault="00A54C0E"/>
        </w:tc>
      </w:tr>
      <w:tr w:rsidR="00A54C0E" w14:paraId="0C97B8F9" w14:textId="77777777" w:rsidTr="001727FA">
        <w:tc>
          <w:tcPr>
            <w:tcW w:w="2538" w:type="dxa"/>
          </w:tcPr>
          <w:p w14:paraId="08D9B7D2" w14:textId="1396B7AE" w:rsidR="00A54C0E" w:rsidRDefault="003103C5">
            <w:r>
              <w:t>MD &gt; 3 days</w:t>
            </w:r>
          </w:p>
        </w:tc>
        <w:tc>
          <w:tcPr>
            <w:tcW w:w="1799" w:type="dxa"/>
          </w:tcPr>
          <w:p w14:paraId="236DA51E" w14:textId="09CF7445" w:rsidR="00A54C0E" w:rsidRDefault="003103C5">
            <w:r>
              <w:t>RFAS greater than 3 days for MD category</w:t>
            </w:r>
          </w:p>
        </w:tc>
        <w:tc>
          <w:tcPr>
            <w:tcW w:w="2090" w:type="dxa"/>
          </w:tcPr>
          <w:p w14:paraId="406441B8" w14:textId="21226BDD" w:rsidR="00A54C0E" w:rsidRDefault="00FC4098">
            <w:r>
              <w:t>INT</w:t>
            </w:r>
          </w:p>
        </w:tc>
        <w:tc>
          <w:tcPr>
            <w:tcW w:w="2429" w:type="dxa"/>
          </w:tcPr>
          <w:p w14:paraId="613A172B" w14:textId="71311689" w:rsidR="00A54C0E" w:rsidRDefault="00A54C0E"/>
        </w:tc>
      </w:tr>
      <w:tr w:rsidR="001727FA" w14:paraId="32734A97" w14:textId="77777777" w:rsidTr="001727FA">
        <w:tc>
          <w:tcPr>
            <w:tcW w:w="2538" w:type="dxa"/>
          </w:tcPr>
          <w:p w14:paraId="39726960" w14:textId="641656EE" w:rsidR="001727FA" w:rsidRDefault="003103C5" w:rsidP="001727FA">
            <w:r>
              <w:t>Nurse</w:t>
            </w:r>
          </w:p>
        </w:tc>
        <w:tc>
          <w:tcPr>
            <w:tcW w:w="1799" w:type="dxa"/>
          </w:tcPr>
          <w:p w14:paraId="75415559" w14:textId="66345ABA" w:rsidR="001727FA" w:rsidRDefault="003103C5" w:rsidP="001727FA">
            <w:r>
              <w:t>Nurse RFAS category</w:t>
            </w:r>
          </w:p>
        </w:tc>
        <w:tc>
          <w:tcPr>
            <w:tcW w:w="2090" w:type="dxa"/>
          </w:tcPr>
          <w:p w14:paraId="6674307D" w14:textId="0C805BFF" w:rsidR="001727FA" w:rsidRDefault="00FC4098" w:rsidP="001727FA">
            <w:r>
              <w:t>INT</w:t>
            </w:r>
          </w:p>
        </w:tc>
        <w:tc>
          <w:tcPr>
            <w:tcW w:w="2429" w:type="dxa"/>
          </w:tcPr>
          <w:p w14:paraId="127520AD" w14:textId="0E087452" w:rsidR="001727FA" w:rsidRDefault="001727FA" w:rsidP="001727FA"/>
        </w:tc>
      </w:tr>
      <w:tr w:rsidR="003103C5" w14:paraId="73002194" w14:textId="77777777" w:rsidTr="001727FA">
        <w:tc>
          <w:tcPr>
            <w:tcW w:w="2538" w:type="dxa"/>
          </w:tcPr>
          <w:p w14:paraId="3699D8EA" w14:textId="6EC1F4A5" w:rsidR="003103C5" w:rsidRDefault="001419B9" w:rsidP="001727FA">
            <w:r>
              <w:t>Nurse &gt; 3 Days</w:t>
            </w:r>
          </w:p>
        </w:tc>
        <w:tc>
          <w:tcPr>
            <w:tcW w:w="1799" w:type="dxa"/>
          </w:tcPr>
          <w:p w14:paraId="47235104" w14:textId="4E33DB75" w:rsidR="003103C5" w:rsidRDefault="001419B9" w:rsidP="001727FA">
            <w:r>
              <w:t>RFAS greater than 3 days Nurse category</w:t>
            </w:r>
          </w:p>
        </w:tc>
        <w:tc>
          <w:tcPr>
            <w:tcW w:w="2090" w:type="dxa"/>
          </w:tcPr>
          <w:p w14:paraId="30E7CF49" w14:textId="022BF744" w:rsidR="003103C5" w:rsidRDefault="00FC4098" w:rsidP="001727FA">
            <w:r>
              <w:t>INT</w:t>
            </w:r>
          </w:p>
        </w:tc>
        <w:tc>
          <w:tcPr>
            <w:tcW w:w="2429" w:type="dxa"/>
          </w:tcPr>
          <w:p w14:paraId="4807EC46" w14:textId="77777777" w:rsidR="003103C5" w:rsidRDefault="003103C5" w:rsidP="001727FA"/>
        </w:tc>
      </w:tr>
      <w:tr w:rsidR="003103C5" w14:paraId="618AC0D8" w14:textId="77777777" w:rsidTr="001727FA">
        <w:tc>
          <w:tcPr>
            <w:tcW w:w="2538" w:type="dxa"/>
          </w:tcPr>
          <w:p w14:paraId="19A2BB5E" w14:textId="11FE7731" w:rsidR="003103C5" w:rsidRDefault="001419B9" w:rsidP="001727FA">
            <w:r>
              <w:t>Oldest Date</w:t>
            </w:r>
          </w:p>
        </w:tc>
        <w:tc>
          <w:tcPr>
            <w:tcW w:w="1799" w:type="dxa"/>
          </w:tcPr>
          <w:p w14:paraId="12FAB674" w14:textId="109ECBED" w:rsidR="003103C5" w:rsidRDefault="001419B9" w:rsidP="001727FA">
            <w:r>
              <w:t xml:space="preserve">Date </w:t>
            </w:r>
            <w:r w:rsidR="00AA4ACC">
              <w:t>that reflects how old the RFAS is</w:t>
            </w:r>
          </w:p>
        </w:tc>
        <w:tc>
          <w:tcPr>
            <w:tcW w:w="2090" w:type="dxa"/>
          </w:tcPr>
          <w:p w14:paraId="3736478C" w14:textId="5154B5AC" w:rsidR="003103C5" w:rsidRDefault="00FC4098" w:rsidP="001727FA">
            <w:r>
              <w:t>DATE</w:t>
            </w:r>
          </w:p>
        </w:tc>
        <w:tc>
          <w:tcPr>
            <w:tcW w:w="2429" w:type="dxa"/>
          </w:tcPr>
          <w:p w14:paraId="3863A3AC" w14:textId="77777777" w:rsidR="003103C5" w:rsidRDefault="003103C5" w:rsidP="001727FA"/>
        </w:tc>
      </w:tr>
      <w:tr w:rsidR="003103C5" w14:paraId="71EB862F" w14:textId="77777777" w:rsidTr="001727FA">
        <w:tc>
          <w:tcPr>
            <w:tcW w:w="2538" w:type="dxa"/>
          </w:tcPr>
          <w:p w14:paraId="396267ED" w14:textId="3F794740" w:rsidR="003103C5" w:rsidRDefault="00AA4ACC" w:rsidP="001727FA">
            <w:r>
              <w:t>Total &gt; 3 Days</w:t>
            </w:r>
          </w:p>
        </w:tc>
        <w:tc>
          <w:tcPr>
            <w:tcW w:w="1799" w:type="dxa"/>
          </w:tcPr>
          <w:p w14:paraId="0F39B083" w14:textId="608FC264" w:rsidR="003103C5" w:rsidRDefault="00AA4ACC" w:rsidP="001727FA">
            <w:r>
              <w:t xml:space="preserve">RFAS greater </w:t>
            </w:r>
            <w:r>
              <w:lastRenderedPageBreak/>
              <w:t>than 3 days total category.</w:t>
            </w:r>
          </w:p>
        </w:tc>
        <w:tc>
          <w:tcPr>
            <w:tcW w:w="2090" w:type="dxa"/>
          </w:tcPr>
          <w:p w14:paraId="33355B05" w14:textId="25660EEB" w:rsidR="003103C5" w:rsidRDefault="00FC4098" w:rsidP="001727FA">
            <w:r>
              <w:lastRenderedPageBreak/>
              <w:t>INT</w:t>
            </w:r>
          </w:p>
        </w:tc>
        <w:tc>
          <w:tcPr>
            <w:tcW w:w="2429" w:type="dxa"/>
          </w:tcPr>
          <w:p w14:paraId="20F1A8F5" w14:textId="77777777" w:rsidR="003103C5" w:rsidRDefault="003103C5" w:rsidP="001727FA"/>
        </w:tc>
      </w:tr>
      <w:tr w:rsidR="003103C5" w14:paraId="0EE8E7E0" w14:textId="77777777" w:rsidTr="001727FA">
        <w:tc>
          <w:tcPr>
            <w:tcW w:w="2538" w:type="dxa"/>
          </w:tcPr>
          <w:p w14:paraId="751E1C4F" w14:textId="5518463D" w:rsidR="003103C5" w:rsidRDefault="0013695D" w:rsidP="001727FA">
            <w:r>
              <w:t>Total Numbers</w:t>
            </w:r>
          </w:p>
        </w:tc>
        <w:tc>
          <w:tcPr>
            <w:tcW w:w="1799" w:type="dxa"/>
          </w:tcPr>
          <w:p w14:paraId="1F30E9BA" w14:textId="4D85EA84" w:rsidR="003103C5" w:rsidRDefault="0013695D" w:rsidP="001727FA">
            <w:r>
              <w:t>Total RFAS Category</w:t>
            </w:r>
          </w:p>
        </w:tc>
        <w:tc>
          <w:tcPr>
            <w:tcW w:w="2090" w:type="dxa"/>
          </w:tcPr>
          <w:p w14:paraId="3283551F" w14:textId="443D8329" w:rsidR="003103C5" w:rsidRDefault="00FC4098" w:rsidP="001727FA">
            <w:r>
              <w:t>INT</w:t>
            </w:r>
          </w:p>
        </w:tc>
        <w:tc>
          <w:tcPr>
            <w:tcW w:w="2429" w:type="dxa"/>
          </w:tcPr>
          <w:p w14:paraId="736543DA" w14:textId="77777777" w:rsidR="003103C5" w:rsidRDefault="003103C5" w:rsidP="001727FA"/>
        </w:tc>
      </w:tr>
    </w:tbl>
    <w:p w14:paraId="37291B9A" w14:textId="77777777" w:rsidR="00462D74" w:rsidRDefault="00890976">
      <w:pPr>
        <w:pStyle w:val="Heading2"/>
      </w:pPr>
      <w:r>
        <w:t>Power BI Measures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48"/>
        <w:gridCol w:w="526"/>
        <w:gridCol w:w="5394"/>
        <w:gridCol w:w="1388"/>
      </w:tblGrid>
      <w:tr w:rsidR="00462D74" w14:paraId="02205050" w14:textId="77777777" w:rsidTr="007E57D5">
        <w:tc>
          <w:tcPr>
            <w:tcW w:w="2074" w:type="dxa"/>
            <w:gridSpan w:val="2"/>
          </w:tcPr>
          <w:p w14:paraId="3F14AB2E" w14:textId="77777777" w:rsidR="00462D74" w:rsidRDefault="00890976">
            <w:r>
              <w:t>Measure Name</w:t>
            </w:r>
          </w:p>
        </w:tc>
        <w:tc>
          <w:tcPr>
            <w:tcW w:w="5394" w:type="dxa"/>
          </w:tcPr>
          <w:p w14:paraId="16F7D217" w14:textId="77777777" w:rsidR="00462D74" w:rsidRDefault="00890976">
            <w:r>
              <w:t>DAX Formula</w:t>
            </w:r>
          </w:p>
        </w:tc>
        <w:tc>
          <w:tcPr>
            <w:tcW w:w="1388" w:type="dxa"/>
          </w:tcPr>
          <w:p w14:paraId="3C436FAF" w14:textId="77777777" w:rsidR="00462D74" w:rsidRDefault="00890976">
            <w:r>
              <w:t>Notes</w:t>
            </w:r>
          </w:p>
        </w:tc>
      </w:tr>
      <w:tr w:rsidR="00462D74" w14:paraId="3856DBAE" w14:textId="77777777" w:rsidTr="007E57D5">
        <w:tc>
          <w:tcPr>
            <w:tcW w:w="1548" w:type="dxa"/>
          </w:tcPr>
          <w:p w14:paraId="2CB5C855" w14:textId="4B56252C" w:rsidR="00462D74" w:rsidRDefault="00815F53">
            <w:proofErr w:type="spellStart"/>
            <w:r>
              <w:t>AdminPercentageBacklog</w:t>
            </w:r>
            <w:proofErr w:type="spellEnd"/>
          </w:p>
        </w:tc>
        <w:tc>
          <w:tcPr>
            <w:tcW w:w="5920" w:type="dxa"/>
            <w:gridSpan w:val="2"/>
          </w:tcPr>
          <w:p w14:paraId="54D3325B" w14:textId="5684BE94" w:rsidR="00462D74" w:rsidRDefault="00815F53">
            <w:proofErr w:type="gramStart"/>
            <w:r>
              <w:t>SUM(</w:t>
            </w:r>
            <w:proofErr w:type="spellStart"/>
            <w:proofErr w:type="gramEnd"/>
            <w:r>
              <w:t>New_Data</w:t>
            </w:r>
            <w:proofErr w:type="spellEnd"/>
            <w:r>
              <w:t>[% &gt;3 Admin])</w:t>
            </w:r>
          </w:p>
        </w:tc>
        <w:tc>
          <w:tcPr>
            <w:tcW w:w="1388" w:type="dxa"/>
          </w:tcPr>
          <w:p w14:paraId="453FB6DB" w14:textId="7AE61393" w:rsidR="00462D74" w:rsidRDefault="00815F53">
            <w:r>
              <w:t>Sums total</w:t>
            </w:r>
            <w:r w:rsidR="00293787">
              <w:t xml:space="preserve"> </w:t>
            </w:r>
            <w:r w:rsidR="0049676D">
              <w:t xml:space="preserve">RFAS </w:t>
            </w:r>
            <w:r w:rsidR="00293787">
              <w:t>percentage backlog for admin category greater than 3 days.</w:t>
            </w:r>
          </w:p>
        </w:tc>
      </w:tr>
      <w:tr w:rsidR="00462D74" w14:paraId="4B46EAE1" w14:textId="77777777" w:rsidTr="007E57D5">
        <w:tc>
          <w:tcPr>
            <w:tcW w:w="1548" w:type="dxa"/>
          </w:tcPr>
          <w:p w14:paraId="7736802B" w14:textId="308D7B37" w:rsidR="00462D74" w:rsidRDefault="00923E70">
            <w:proofErr w:type="spellStart"/>
            <w:r>
              <w:t>Admin</w:t>
            </w:r>
            <w:r w:rsidR="007A2847">
              <w:t>Backlog</w:t>
            </w:r>
            <w:proofErr w:type="spellEnd"/>
          </w:p>
        </w:tc>
        <w:tc>
          <w:tcPr>
            <w:tcW w:w="5920" w:type="dxa"/>
            <w:gridSpan w:val="2"/>
          </w:tcPr>
          <w:p w14:paraId="253E6939" w14:textId="2D968378" w:rsidR="007A2847" w:rsidRPr="007A2847" w:rsidRDefault="008B48BF" w:rsidP="007A2847">
            <w:pPr>
              <w:shd w:val="clear" w:color="auto" w:fill="FFFFFF"/>
              <w:spacing w:after="0" w:line="270" w:lineRule="atLeast"/>
              <w:rPr>
                <w:rFonts w:eastAsia="Times New Roman" w:cs="Times New Roman"/>
                <w:color w:val="000000"/>
              </w:rPr>
            </w:pPr>
            <w:proofErr w:type="gramStart"/>
            <w:r>
              <w:rPr>
                <w:rFonts w:eastAsia="Times New Roman" w:cs="Times New Roman"/>
                <w:color w:val="000000"/>
              </w:rPr>
              <w:t>SUM(</w:t>
            </w:r>
            <w:proofErr w:type="spellStart"/>
            <w:proofErr w:type="gramEnd"/>
            <w:r>
              <w:rPr>
                <w:rFonts w:eastAsia="Times New Roman" w:cs="Times New Roman"/>
                <w:color w:val="000000"/>
              </w:rPr>
              <w:t>New_Data</w:t>
            </w:r>
            <w:proofErr w:type="spellEnd"/>
            <w:r>
              <w:rPr>
                <w:rFonts w:eastAsia="Times New Roman" w:cs="Times New Roman"/>
                <w:color w:val="000000"/>
              </w:rPr>
              <w:t>[Admin &gt; 3 days])</w:t>
            </w:r>
          </w:p>
          <w:p w14:paraId="00DFE949" w14:textId="48C76A1B" w:rsidR="00462D74" w:rsidRDefault="00462D74"/>
        </w:tc>
        <w:tc>
          <w:tcPr>
            <w:tcW w:w="1388" w:type="dxa"/>
          </w:tcPr>
          <w:p w14:paraId="29054C25" w14:textId="68ABEB6E" w:rsidR="00462D74" w:rsidRDefault="00FA5121">
            <w:r>
              <w:t>Sums</w:t>
            </w:r>
            <w:r w:rsidR="00890976">
              <w:t xml:space="preserve"> </w:t>
            </w:r>
            <w:r w:rsidR="007A2847">
              <w:t>total</w:t>
            </w:r>
            <w:r w:rsidR="00047813">
              <w:t xml:space="preserve"> RFAS </w:t>
            </w:r>
            <w:r w:rsidR="008B48BF">
              <w:t xml:space="preserve">for admin category </w:t>
            </w:r>
            <w:r w:rsidR="00047813">
              <w:t>greater than 3 days.</w:t>
            </w:r>
          </w:p>
        </w:tc>
      </w:tr>
      <w:tr w:rsidR="00462D74" w14:paraId="675FD309" w14:textId="77777777" w:rsidTr="007E57D5">
        <w:tc>
          <w:tcPr>
            <w:tcW w:w="1548" w:type="dxa"/>
            <w:tcBorders>
              <w:bottom w:val="single" w:sz="4" w:space="0" w:color="auto"/>
            </w:tcBorders>
          </w:tcPr>
          <w:p w14:paraId="7AAD8AFF" w14:textId="4CE25548" w:rsidR="00462D74" w:rsidRDefault="0047147A">
            <w:proofErr w:type="spellStart"/>
            <w:r>
              <w:t>Admin</w:t>
            </w:r>
            <w:r w:rsidR="0026688D">
              <w:t>Total</w:t>
            </w:r>
            <w:proofErr w:type="spellEnd"/>
          </w:p>
        </w:tc>
        <w:tc>
          <w:tcPr>
            <w:tcW w:w="5920" w:type="dxa"/>
            <w:gridSpan w:val="2"/>
            <w:tcBorders>
              <w:bottom w:val="single" w:sz="4" w:space="0" w:color="auto"/>
            </w:tcBorders>
          </w:tcPr>
          <w:p w14:paraId="6EBA4548" w14:textId="6AD34238" w:rsidR="00462D74" w:rsidRDefault="0026688D">
            <w:proofErr w:type="gramStart"/>
            <w:r>
              <w:t>Sum(</w:t>
            </w:r>
            <w:proofErr w:type="spellStart"/>
            <w:proofErr w:type="gramEnd"/>
            <w:r>
              <w:t>New_Data</w:t>
            </w:r>
            <w:proofErr w:type="spellEnd"/>
            <w:r>
              <w:t>[Admin])</w:t>
            </w:r>
          </w:p>
        </w:tc>
        <w:tc>
          <w:tcPr>
            <w:tcW w:w="1388" w:type="dxa"/>
            <w:tcBorders>
              <w:bottom w:val="single" w:sz="4" w:space="0" w:color="auto"/>
            </w:tcBorders>
          </w:tcPr>
          <w:p w14:paraId="7B00C3AE" w14:textId="520EBB2F" w:rsidR="00462D74" w:rsidRDefault="0026688D">
            <w:r>
              <w:t>Sums total RFAS for admin category.</w:t>
            </w:r>
          </w:p>
        </w:tc>
      </w:tr>
      <w:tr w:rsidR="00462D74" w14:paraId="7E792A4F" w14:textId="77777777" w:rsidTr="007E57D5">
        <w:tc>
          <w:tcPr>
            <w:tcW w:w="1548" w:type="dxa"/>
          </w:tcPr>
          <w:p w14:paraId="622FDE9A" w14:textId="443A0900" w:rsidR="00462D74" w:rsidRDefault="002338EF">
            <w:proofErr w:type="spellStart"/>
            <w:r>
              <w:t>MDBacklog</w:t>
            </w:r>
            <w:proofErr w:type="spellEnd"/>
          </w:p>
        </w:tc>
        <w:tc>
          <w:tcPr>
            <w:tcW w:w="5920" w:type="dxa"/>
            <w:gridSpan w:val="2"/>
          </w:tcPr>
          <w:p w14:paraId="617BAE15" w14:textId="2F8A2169" w:rsidR="00462D74" w:rsidRDefault="002338EF">
            <w:proofErr w:type="gramStart"/>
            <w:r>
              <w:t>Sum(</w:t>
            </w:r>
            <w:proofErr w:type="spellStart"/>
            <w:proofErr w:type="gramEnd"/>
            <w:r>
              <w:t>New_data</w:t>
            </w:r>
            <w:proofErr w:type="spellEnd"/>
            <w:r>
              <w:t>[MD &gt; 3 days])</w:t>
            </w:r>
          </w:p>
        </w:tc>
        <w:tc>
          <w:tcPr>
            <w:tcW w:w="1388" w:type="dxa"/>
          </w:tcPr>
          <w:p w14:paraId="60D24A4C" w14:textId="735C575A" w:rsidR="00462D74" w:rsidRDefault="002338EF">
            <w:r>
              <w:t xml:space="preserve">Sums total </w:t>
            </w:r>
            <w:r w:rsidR="00CC13F8">
              <w:t>RFAS for MD category greater than 3 days.</w:t>
            </w:r>
          </w:p>
        </w:tc>
      </w:tr>
      <w:tr w:rsidR="001727FA" w14:paraId="7CB46090" w14:textId="77777777" w:rsidTr="007E57D5">
        <w:tc>
          <w:tcPr>
            <w:tcW w:w="1548" w:type="dxa"/>
          </w:tcPr>
          <w:p w14:paraId="15E2E03F" w14:textId="123DF256" w:rsidR="001727FA" w:rsidRDefault="00CC13F8">
            <w:proofErr w:type="spellStart"/>
            <w:r>
              <w:t>MDPercentageBacklog</w:t>
            </w:r>
            <w:proofErr w:type="spellEnd"/>
          </w:p>
        </w:tc>
        <w:tc>
          <w:tcPr>
            <w:tcW w:w="5920" w:type="dxa"/>
            <w:gridSpan w:val="2"/>
          </w:tcPr>
          <w:p w14:paraId="3BC18496" w14:textId="71ACCF37" w:rsidR="001727FA" w:rsidRDefault="00CC13F8">
            <w:proofErr w:type="gramStart"/>
            <w:r>
              <w:t>Sum(</w:t>
            </w:r>
            <w:proofErr w:type="spellStart"/>
            <w:proofErr w:type="gramEnd"/>
            <w:r>
              <w:t>New_Data</w:t>
            </w:r>
            <w:proofErr w:type="spellEnd"/>
            <w:r>
              <w:t>[%</w:t>
            </w:r>
            <w:r w:rsidR="005A254D">
              <w:t xml:space="preserve"> &gt;3 days])</w:t>
            </w:r>
          </w:p>
        </w:tc>
        <w:tc>
          <w:tcPr>
            <w:tcW w:w="1388" w:type="dxa"/>
          </w:tcPr>
          <w:p w14:paraId="0A085513" w14:textId="731A7184" w:rsidR="001727FA" w:rsidRDefault="005A254D">
            <w:r>
              <w:t xml:space="preserve">Sums total </w:t>
            </w:r>
            <w:r w:rsidR="0049676D">
              <w:t xml:space="preserve">RFAS </w:t>
            </w:r>
            <w:r>
              <w:t>percentage backlog for MD category greater than 3 days.</w:t>
            </w:r>
          </w:p>
        </w:tc>
      </w:tr>
      <w:tr w:rsidR="007E57D5" w14:paraId="307E6749" w14:textId="77777777" w:rsidTr="005D3A2C">
        <w:tc>
          <w:tcPr>
            <w:tcW w:w="1548" w:type="dxa"/>
          </w:tcPr>
          <w:p w14:paraId="5F2E3FFA" w14:textId="7E0B80D8" w:rsidR="007E57D5" w:rsidRDefault="005A254D">
            <w:proofErr w:type="spellStart"/>
            <w:r>
              <w:t>MDTotal</w:t>
            </w:r>
            <w:proofErr w:type="spellEnd"/>
          </w:p>
        </w:tc>
        <w:tc>
          <w:tcPr>
            <w:tcW w:w="5920" w:type="dxa"/>
            <w:gridSpan w:val="2"/>
          </w:tcPr>
          <w:p w14:paraId="0C595202" w14:textId="3F248670" w:rsidR="007E57D5" w:rsidRPr="006032A8" w:rsidRDefault="005A254D">
            <w:proofErr w:type="gramStart"/>
            <w:r>
              <w:t>Sum(</w:t>
            </w:r>
            <w:proofErr w:type="spellStart"/>
            <w:proofErr w:type="gramEnd"/>
            <w:r>
              <w:t>New_Data</w:t>
            </w:r>
            <w:proofErr w:type="spellEnd"/>
            <w:r>
              <w:t>[</w:t>
            </w:r>
            <w:r w:rsidR="001B5546">
              <w:t>MD])</w:t>
            </w:r>
          </w:p>
        </w:tc>
        <w:tc>
          <w:tcPr>
            <w:tcW w:w="1388" w:type="dxa"/>
          </w:tcPr>
          <w:p w14:paraId="59ABD7B0" w14:textId="62879774" w:rsidR="007E57D5" w:rsidRDefault="001B5546">
            <w:r>
              <w:t>Sums total RFAS for admin category.</w:t>
            </w:r>
          </w:p>
        </w:tc>
      </w:tr>
      <w:tr w:rsidR="005D3A2C" w14:paraId="72D98D29" w14:textId="77777777" w:rsidTr="000C1703">
        <w:tc>
          <w:tcPr>
            <w:tcW w:w="1548" w:type="dxa"/>
          </w:tcPr>
          <w:p w14:paraId="6404E2B8" w14:textId="0EF924D4" w:rsidR="005D3A2C" w:rsidRDefault="001B5546">
            <w:proofErr w:type="spellStart"/>
            <w:r>
              <w:t>NurseBacklog</w:t>
            </w:r>
            <w:proofErr w:type="spellEnd"/>
          </w:p>
        </w:tc>
        <w:tc>
          <w:tcPr>
            <w:tcW w:w="5920" w:type="dxa"/>
            <w:gridSpan w:val="2"/>
          </w:tcPr>
          <w:p w14:paraId="2A7A9E10" w14:textId="287AB408" w:rsidR="005D3A2C" w:rsidRPr="007E57D5" w:rsidRDefault="001B5546">
            <w:proofErr w:type="gramStart"/>
            <w:r>
              <w:t>Sums(</w:t>
            </w:r>
            <w:proofErr w:type="spellStart"/>
            <w:proofErr w:type="gramEnd"/>
            <w:r>
              <w:t>New_Data</w:t>
            </w:r>
            <w:proofErr w:type="spellEnd"/>
            <w:r>
              <w:t>[Nurse &gt;</w:t>
            </w:r>
            <w:r w:rsidR="000C1703">
              <w:t>3 days])</w:t>
            </w:r>
          </w:p>
        </w:tc>
        <w:tc>
          <w:tcPr>
            <w:tcW w:w="1388" w:type="dxa"/>
          </w:tcPr>
          <w:p w14:paraId="3D0E90E6" w14:textId="439F9EE4" w:rsidR="000C1703" w:rsidRDefault="000C1703">
            <w:r>
              <w:t>Sums total RFAS for nurse category greater than 3 days.</w:t>
            </w:r>
          </w:p>
        </w:tc>
      </w:tr>
      <w:tr w:rsidR="000C1703" w14:paraId="7F6BC763" w14:textId="77777777" w:rsidTr="007E57D5">
        <w:tc>
          <w:tcPr>
            <w:tcW w:w="1548" w:type="dxa"/>
            <w:tcBorders>
              <w:bottom w:val="single" w:sz="4" w:space="0" w:color="auto"/>
            </w:tcBorders>
          </w:tcPr>
          <w:p w14:paraId="47FADD0E" w14:textId="2557DD04" w:rsidR="000C1703" w:rsidRDefault="00E77DF0">
            <w:proofErr w:type="spellStart"/>
            <w:r>
              <w:lastRenderedPageBreak/>
              <w:t>NursePercentageBacklog</w:t>
            </w:r>
            <w:proofErr w:type="spellEnd"/>
          </w:p>
        </w:tc>
        <w:tc>
          <w:tcPr>
            <w:tcW w:w="5920" w:type="dxa"/>
            <w:gridSpan w:val="2"/>
            <w:tcBorders>
              <w:bottom w:val="single" w:sz="4" w:space="0" w:color="auto"/>
            </w:tcBorders>
          </w:tcPr>
          <w:p w14:paraId="7DFF3D0C" w14:textId="617EA0FC" w:rsidR="000C1703" w:rsidRDefault="00E77DF0">
            <w:proofErr w:type="gramStart"/>
            <w:r>
              <w:t>Sum(</w:t>
            </w:r>
            <w:proofErr w:type="spellStart"/>
            <w:proofErr w:type="gramEnd"/>
            <w:r>
              <w:t>New_Data</w:t>
            </w:r>
            <w:proofErr w:type="spellEnd"/>
            <w:r>
              <w:t>[%</w:t>
            </w:r>
            <w:r w:rsidR="001C6C26">
              <w:t xml:space="preserve"> &gt;3 Nurse])</w:t>
            </w:r>
          </w:p>
        </w:tc>
        <w:tc>
          <w:tcPr>
            <w:tcW w:w="1388" w:type="dxa"/>
            <w:tcBorders>
              <w:bottom w:val="single" w:sz="4" w:space="0" w:color="auto"/>
            </w:tcBorders>
          </w:tcPr>
          <w:p w14:paraId="43D5E2D4" w14:textId="6DBA8661" w:rsidR="0029781A" w:rsidRDefault="001C6C26">
            <w:r>
              <w:t xml:space="preserve">Sums total </w:t>
            </w:r>
            <w:r w:rsidR="0049676D">
              <w:t xml:space="preserve">RFAS </w:t>
            </w:r>
            <w:r>
              <w:t>percentage backlog for nurse category greater than 3 days.</w:t>
            </w:r>
          </w:p>
        </w:tc>
      </w:tr>
      <w:tr w:rsidR="000C1703" w14:paraId="71386532" w14:textId="77777777" w:rsidTr="007E57D5">
        <w:tc>
          <w:tcPr>
            <w:tcW w:w="1548" w:type="dxa"/>
            <w:tcBorders>
              <w:bottom w:val="single" w:sz="4" w:space="0" w:color="auto"/>
            </w:tcBorders>
          </w:tcPr>
          <w:p w14:paraId="312559B6" w14:textId="50C2FD75" w:rsidR="000C1703" w:rsidRDefault="0029781A">
            <w:proofErr w:type="spellStart"/>
            <w:r>
              <w:t>NurseTotal</w:t>
            </w:r>
            <w:proofErr w:type="spellEnd"/>
          </w:p>
        </w:tc>
        <w:tc>
          <w:tcPr>
            <w:tcW w:w="5920" w:type="dxa"/>
            <w:gridSpan w:val="2"/>
            <w:tcBorders>
              <w:bottom w:val="single" w:sz="4" w:space="0" w:color="auto"/>
            </w:tcBorders>
          </w:tcPr>
          <w:p w14:paraId="00EF653A" w14:textId="29D9561C" w:rsidR="000C1703" w:rsidRDefault="0029781A">
            <w:proofErr w:type="gramStart"/>
            <w:r>
              <w:t>Sums(</w:t>
            </w:r>
            <w:proofErr w:type="spellStart"/>
            <w:proofErr w:type="gramEnd"/>
            <w:r>
              <w:t>New_data</w:t>
            </w:r>
            <w:proofErr w:type="spellEnd"/>
            <w:r>
              <w:t>[Nurse])</w:t>
            </w:r>
          </w:p>
        </w:tc>
        <w:tc>
          <w:tcPr>
            <w:tcW w:w="1388" w:type="dxa"/>
            <w:tcBorders>
              <w:bottom w:val="single" w:sz="4" w:space="0" w:color="auto"/>
            </w:tcBorders>
          </w:tcPr>
          <w:p w14:paraId="7B0B07D5" w14:textId="1075FCB2" w:rsidR="000C1703" w:rsidRDefault="0029781A">
            <w:r>
              <w:t>Sums total RFAS for nurse category.</w:t>
            </w:r>
          </w:p>
        </w:tc>
      </w:tr>
      <w:tr w:rsidR="000C1703" w14:paraId="67FB651B" w14:textId="77777777" w:rsidTr="007E57D5">
        <w:tc>
          <w:tcPr>
            <w:tcW w:w="1548" w:type="dxa"/>
            <w:tcBorders>
              <w:bottom w:val="single" w:sz="4" w:space="0" w:color="auto"/>
            </w:tcBorders>
          </w:tcPr>
          <w:p w14:paraId="4685FB9B" w14:textId="343D690E" w:rsidR="000C1703" w:rsidRDefault="00F54D39">
            <w:r>
              <w:t>Total</w:t>
            </w:r>
          </w:p>
        </w:tc>
        <w:tc>
          <w:tcPr>
            <w:tcW w:w="5920" w:type="dxa"/>
            <w:gridSpan w:val="2"/>
            <w:tcBorders>
              <w:bottom w:val="single" w:sz="4" w:space="0" w:color="auto"/>
            </w:tcBorders>
          </w:tcPr>
          <w:p w14:paraId="1D125402" w14:textId="7E864014" w:rsidR="000C1703" w:rsidRDefault="002852DC">
            <w:proofErr w:type="gramStart"/>
            <w:r>
              <w:t>Sum(</w:t>
            </w:r>
            <w:proofErr w:type="spellStart"/>
            <w:proofErr w:type="gramEnd"/>
            <w:r>
              <w:t>New_Data</w:t>
            </w:r>
            <w:proofErr w:type="spellEnd"/>
            <w:r>
              <w:t>[Total Numbers])</w:t>
            </w:r>
          </w:p>
        </w:tc>
        <w:tc>
          <w:tcPr>
            <w:tcW w:w="1388" w:type="dxa"/>
            <w:tcBorders>
              <w:bottom w:val="single" w:sz="4" w:space="0" w:color="auto"/>
            </w:tcBorders>
          </w:tcPr>
          <w:p w14:paraId="632D9D60" w14:textId="0470B359" w:rsidR="000C1703" w:rsidRDefault="002852DC">
            <w:r>
              <w:t>Sums total RFAS for total category.</w:t>
            </w:r>
          </w:p>
        </w:tc>
      </w:tr>
      <w:tr w:rsidR="000C1703" w14:paraId="6D4948E6" w14:textId="77777777" w:rsidTr="007E57D5">
        <w:tc>
          <w:tcPr>
            <w:tcW w:w="1548" w:type="dxa"/>
            <w:tcBorders>
              <w:bottom w:val="single" w:sz="4" w:space="0" w:color="auto"/>
            </w:tcBorders>
          </w:tcPr>
          <w:p w14:paraId="6575B19E" w14:textId="5873C9E0" w:rsidR="000C1703" w:rsidRDefault="00FB0D3A">
            <w:proofErr w:type="spellStart"/>
            <w:r>
              <w:t>TotalBacklog</w:t>
            </w:r>
            <w:proofErr w:type="spellEnd"/>
          </w:p>
        </w:tc>
        <w:tc>
          <w:tcPr>
            <w:tcW w:w="5920" w:type="dxa"/>
            <w:gridSpan w:val="2"/>
            <w:tcBorders>
              <w:bottom w:val="single" w:sz="4" w:space="0" w:color="auto"/>
            </w:tcBorders>
          </w:tcPr>
          <w:p w14:paraId="6F2BE971" w14:textId="3D18C0CC" w:rsidR="000C1703" w:rsidRDefault="00FB0D3A">
            <w:proofErr w:type="gramStart"/>
            <w:r>
              <w:t>Sums(</w:t>
            </w:r>
            <w:proofErr w:type="spellStart"/>
            <w:proofErr w:type="gramEnd"/>
            <w:r>
              <w:t>New_Data</w:t>
            </w:r>
            <w:proofErr w:type="spellEnd"/>
            <w:r>
              <w:t>[Total &gt; 3 days])</w:t>
            </w:r>
          </w:p>
        </w:tc>
        <w:tc>
          <w:tcPr>
            <w:tcW w:w="1388" w:type="dxa"/>
            <w:tcBorders>
              <w:bottom w:val="single" w:sz="4" w:space="0" w:color="auto"/>
            </w:tcBorders>
          </w:tcPr>
          <w:p w14:paraId="02A7753D" w14:textId="6C790920" w:rsidR="000C1703" w:rsidRDefault="00FB0D3A">
            <w:r>
              <w:t xml:space="preserve">Sums total </w:t>
            </w:r>
            <w:r w:rsidR="00392F8D">
              <w:t xml:space="preserve">RFAS for total category greater than 3 days. </w:t>
            </w:r>
          </w:p>
        </w:tc>
      </w:tr>
      <w:tr w:rsidR="000C1703" w14:paraId="3C70314F" w14:textId="77777777" w:rsidTr="00F54D39">
        <w:tc>
          <w:tcPr>
            <w:tcW w:w="1548" w:type="dxa"/>
          </w:tcPr>
          <w:p w14:paraId="574A0BCC" w14:textId="149DDCD9" w:rsidR="000C1703" w:rsidRDefault="00392F8D">
            <w:proofErr w:type="spellStart"/>
            <w:r>
              <w:t>TotalPercentageBacklog</w:t>
            </w:r>
            <w:proofErr w:type="spellEnd"/>
          </w:p>
        </w:tc>
        <w:tc>
          <w:tcPr>
            <w:tcW w:w="5920" w:type="dxa"/>
            <w:gridSpan w:val="2"/>
          </w:tcPr>
          <w:p w14:paraId="4EB36E9F" w14:textId="40AA71B3" w:rsidR="000C1703" w:rsidRDefault="004C1938">
            <w:proofErr w:type="gramStart"/>
            <w:r>
              <w:t>Sum(</w:t>
            </w:r>
            <w:proofErr w:type="spellStart"/>
            <w:proofErr w:type="gramEnd"/>
            <w:r>
              <w:t>New_Data</w:t>
            </w:r>
            <w:proofErr w:type="spellEnd"/>
            <w:r>
              <w:t>[% &gt; 3 Days])</w:t>
            </w:r>
          </w:p>
        </w:tc>
        <w:tc>
          <w:tcPr>
            <w:tcW w:w="1388" w:type="dxa"/>
          </w:tcPr>
          <w:p w14:paraId="54A7979C" w14:textId="4764AFAE" w:rsidR="000C1703" w:rsidRDefault="004C1938">
            <w:proofErr w:type="gramStart"/>
            <w:r>
              <w:t>Sum total</w:t>
            </w:r>
            <w:proofErr w:type="gramEnd"/>
            <w:r>
              <w:t xml:space="preserve"> </w:t>
            </w:r>
            <w:r w:rsidR="0049676D">
              <w:t xml:space="preserve">RFAS </w:t>
            </w:r>
            <w:r>
              <w:t>percentage backlog for nurse category greater than 3 days</w:t>
            </w:r>
            <w:r w:rsidR="005E5F6B">
              <w:t>.</w:t>
            </w:r>
          </w:p>
        </w:tc>
      </w:tr>
      <w:tr w:rsidR="00F54D39" w14:paraId="41E58293" w14:textId="77777777" w:rsidTr="007E57D5">
        <w:tc>
          <w:tcPr>
            <w:tcW w:w="1548" w:type="dxa"/>
            <w:tcBorders>
              <w:bottom w:val="single" w:sz="4" w:space="0" w:color="auto"/>
            </w:tcBorders>
          </w:tcPr>
          <w:p w14:paraId="173C835C" w14:textId="19FD6193" w:rsidR="00F54D39" w:rsidRDefault="005E5F6B">
            <w:proofErr w:type="spellStart"/>
            <w:r>
              <w:t>Todays_Backlog</w:t>
            </w:r>
            <w:proofErr w:type="spellEnd"/>
          </w:p>
        </w:tc>
        <w:tc>
          <w:tcPr>
            <w:tcW w:w="5920" w:type="dxa"/>
            <w:gridSpan w:val="2"/>
            <w:tcBorders>
              <w:bottom w:val="single" w:sz="4" w:space="0" w:color="auto"/>
            </w:tcBorders>
          </w:tcPr>
          <w:p w14:paraId="07881D6B" w14:textId="300049C7" w:rsidR="00F54D39" w:rsidRDefault="005E5F6B">
            <w:r>
              <w:t>CALCULATE([</w:t>
            </w:r>
            <w:proofErr w:type="spellStart"/>
            <w:r>
              <w:t>TotalBacklog</w:t>
            </w:r>
            <w:proofErr w:type="spellEnd"/>
            <w:r w:rsidR="000D3820">
              <w:t xml:space="preserve">], </w:t>
            </w:r>
            <w:proofErr w:type="spellStart"/>
            <w:r w:rsidR="000D3820">
              <w:t>New_</w:t>
            </w:r>
            <w:proofErr w:type="gramStart"/>
            <w:r w:rsidR="000D3820">
              <w:t>Data</w:t>
            </w:r>
            <w:proofErr w:type="spellEnd"/>
            <w:r w:rsidR="000D3820">
              <w:t>[</w:t>
            </w:r>
            <w:proofErr w:type="gramEnd"/>
            <w:r w:rsidR="000D3820">
              <w:t>Date] = Max(</w:t>
            </w:r>
            <w:proofErr w:type="spellStart"/>
            <w:r w:rsidR="000D3820">
              <w:t>New_Data</w:t>
            </w:r>
            <w:proofErr w:type="spellEnd"/>
            <w:r w:rsidR="000D3820">
              <w:t>[Date]))</w:t>
            </w:r>
          </w:p>
        </w:tc>
        <w:tc>
          <w:tcPr>
            <w:tcW w:w="1388" w:type="dxa"/>
            <w:tcBorders>
              <w:bottom w:val="single" w:sz="4" w:space="0" w:color="auto"/>
            </w:tcBorders>
          </w:tcPr>
          <w:p w14:paraId="0BDD3FCE" w14:textId="7805826B" w:rsidR="00F54D39" w:rsidRDefault="009F3EA2">
            <w:r>
              <w:t xml:space="preserve">Calculate the total </w:t>
            </w:r>
            <w:r w:rsidR="0049676D">
              <w:t xml:space="preserve">RFAS </w:t>
            </w:r>
            <w:r>
              <w:t>backlog for the current date.</w:t>
            </w:r>
          </w:p>
        </w:tc>
      </w:tr>
      <w:tr w:rsidR="005E5F6B" w14:paraId="45E445BC" w14:textId="77777777" w:rsidTr="007E57D5">
        <w:tc>
          <w:tcPr>
            <w:tcW w:w="1548" w:type="dxa"/>
            <w:tcBorders>
              <w:bottom w:val="single" w:sz="4" w:space="0" w:color="auto"/>
            </w:tcBorders>
          </w:tcPr>
          <w:p w14:paraId="2AE35730" w14:textId="0007B688" w:rsidR="005E5F6B" w:rsidRDefault="00612440">
            <w:proofErr w:type="spellStart"/>
            <w:r>
              <w:t>Todays_Count</w:t>
            </w:r>
            <w:proofErr w:type="spellEnd"/>
          </w:p>
        </w:tc>
        <w:tc>
          <w:tcPr>
            <w:tcW w:w="5920" w:type="dxa"/>
            <w:gridSpan w:val="2"/>
            <w:tcBorders>
              <w:bottom w:val="single" w:sz="4" w:space="0" w:color="auto"/>
            </w:tcBorders>
          </w:tcPr>
          <w:p w14:paraId="6E9499E9" w14:textId="53A8F394" w:rsidR="005B4E6A" w:rsidRDefault="00612440">
            <w:r>
              <w:t xml:space="preserve">CALCULATE([Total]), </w:t>
            </w:r>
            <w:proofErr w:type="spellStart"/>
            <w:r>
              <w:t>New_</w:t>
            </w:r>
            <w:proofErr w:type="gramStart"/>
            <w:r>
              <w:t>Data</w:t>
            </w:r>
            <w:proofErr w:type="spellEnd"/>
            <w:r w:rsidR="00C04FD1">
              <w:t>[</w:t>
            </w:r>
            <w:proofErr w:type="gramEnd"/>
            <w:r w:rsidR="00C04FD1">
              <w:t>Date] = MAX(</w:t>
            </w:r>
            <w:proofErr w:type="spellStart"/>
            <w:r w:rsidR="004322A8">
              <w:t>New_Date</w:t>
            </w:r>
            <w:proofErr w:type="spellEnd"/>
            <w:r w:rsidR="004322A8">
              <w:t>[Date</w:t>
            </w:r>
            <w:r w:rsidR="005B4E6A">
              <w:t>]))</w:t>
            </w:r>
          </w:p>
        </w:tc>
        <w:tc>
          <w:tcPr>
            <w:tcW w:w="1388" w:type="dxa"/>
            <w:tcBorders>
              <w:bottom w:val="single" w:sz="4" w:space="0" w:color="auto"/>
            </w:tcBorders>
          </w:tcPr>
          <w:p w14:paraId="55E178CD" w14:textId="1A4AFE3E" w:rsidR="005E5F6B" w:rsidRDefault="009F3EA2">
            <w:r>
              <w:t xml:space="preserve">Calculate the total </w:t>
            </w:r>
            <w:r w:rsidR="0049676D">
              <w:t xml:space="preserve">RFAS’s for the current date. </w:t>
            </w:r>
          </w:p>
        </w:tc>
      </w:tr>
      <w:tr w:rsidR="00F54D39" w14:paraId="7B811DFE" w14:textId="77777777" w:rsidTr="007E57D5">
        <w:tc>
          <w:tcPr>
            <w:tcW w:w="1548" w:type="dxa"/>
            <w:tcBorders>
              <w:bottom w:val="single" w:sz="4" w:space="0" w:color="auto"/>
            </w:tcBorders>
          </w:tcPr>
          <w:p w14:paraId="560172BB" w14:textId="0F553CEA" w:rsidR="00F54D39" w:rsidRDefault="005B4E6A">
            <w:proofErr w:type="spellStart"/>
            <w:r>
              <w:t>Todays_Percentage</w:t>
            </w:r>
            <w:proofErr w:type="spellEnd"/>
            <w:r>
              <w:t xml:space="preserve"> </w:t>
            </w:r>
          </w:p>
        </w:tc>
        <w:tc>
          <w:tcPr>
            <w:tcW w:w="5920" w:type="dxa"/>
            <w:gridSpan w:val="2"/>
            <w:tcBorders>
              <w:bottom w:val="single" w:sz="4" w:space="0" w:color="auto"/>
            </w:tcBorders>
          </w:tcPr>
          <w:p w14:paraId="109B52EB" w14:textId="207D39DC" w:rsidR="00F54D39" w:rsidRDefault="005B4E6A">
            <w:r>
              <w:t>CALCULATE([</w:t>
            </w:r>
            <w:proofErr w:type="spellStart"/>
            <w:r>
              <w:t>totalPercentageBacklog</w:t>
            </w:r>
            <w:proofErr w:type="spellEnd"/>
            <w:r w:rsidR="009F3EA2">
              <w:t xml:space="preserve">], </w:t>
            </w:r>
            <w:proofErr w:type="spellStart"/>
            <w:r w:rsidR="009F3EA2">
              <w:t>New_</w:t>
            </w:r>
            <w:proofErr w:type="gramStart"/>
            <w:r w:rsidR="009F3EA2">
              <w:t>Data</w:t>
            </w:r>
            <w:proofErr w:type="spellEnd"/>
            <w:r w:rsidR="009F3EA2">
              <w:t>[</w:t>
            </w:r>
            <w:proofErr w:type="gramEnd"/>
            <w:r w:rsidR="009F3EA2">
              <w:t>Date] = MAX(</w:t>
            </w:r>
            <w:proofErr w:type="spellStart"/>
            <w:r w:rsidR="009F3EA2">
              <w:t>New_Data</w:t>
            </w:r>
            <w:proofErr w:type="spellEnd"/>
            <w:r w:rsidR="009F3EA2">
              <w:t>[Date]))</w:t>
            </w:r>
          </w:p>
        </w:tc>
        <w:tc>
          <w:tcPr>
            <w:tcW w:w="1388" w:type="dxa"/>
            <w:tcBorders>
              <w:bottom w:val="single" w:sz="4" w:space="0" w:color="auto"/>
            </w:tcBorders>
          </w:tcPr>
          <w:p w14:paraId="31C8B2D3" w14:textId="3C9C6981" w:rsidR="00F54D39" w:rsidRDefault="009F3EA2">
            <w:r>
              <w:t xml:space="preserve">Calculate the total </w:t>
            </w:r>
            <w:r w:rsidR="0049676D">
              <w:t xml:space="preserve">RFAS </w:t>
            </w:r>
            <w:r>
              <w:t>percentage backlog for the current date.</w:t>
            </w:r>
          </w:p>
        </w:tc>
      </w:tr>
    </w:tbl>
    <w:p w14:paraId="09591DB3" w14:textId="77777777" w:rsidR="00890976" w:rsidRDefault="00890976"/>
    <w:sectPr w:rsidR="0089097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47465145">
    <w:abstractNumId w:val="8"/>
  </w:num>
  <w:num w:numId="2" w16cid:durableId="1819032144">
    <w:abstractNumId w:val="6"/>
  </w:num>
  <w:num w:numId="3" w16cid:durableId="699815706">
    <w:abstractNumId w:val="5"/>
  </w:num>
  <w:num w:numId="4" w16cid:durableId="710421918">
    <w:abstractNumId w:val="4"/>
  </w:num>
  <w:num w:numId="5" w16cid:durableId="1957565348">
    <w:abstractNumId w:val="7"/>
  </w:num>
  <w:num w:numId="6" w16cid:durableId="1575043737">
    <w:abstractNumId w:val="3"/>
  </w:num>
  <w:num w:numId="7" w16cid:durableId="549002060">
    <w:abstractNumId w:val="2"/>
  </w:num>
  <w:num w:numId="8" w16cid:durableId="1407066962">
    <w:abstractNumId w:val="1"/>
  </w:num>
  <w:num w:numId="9" w16cid:durableId="1653872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47813"/>
    <w:rsid w:val="0006063C"/>
    <w:rsid w:val="000C1703"/>
    <w:rsid w:val="000D3820"/>
    <w:rsid w:val="0013695D"/>
    <w:rsid w:val="001419B9"/>
    <w:rsid w:val="0014465F"/>
    <w:rsid w:val="00147D87"/>
    <w:rsid w:val="0015074B"/>
    <w:rsid w:val="001555F3"/>
    <w:rsid w:val="001727FA"/>
    <w:rsid w:val="001B5546"/>
    <w:rsid w:val="001B7C7D"/>
    <w:rsid w:val="001C6C26"/>
    <w:rsid w:val="0022133A"/>
    <w:rsid w:val="002338EF"/>
    <w:rsid w:val="00243935"/>
    <w:rsid w:val="0026688D"/>
    <w:rsid w:val="002852DC"/>
    <w:rsid w:val="00286268"/>
    <w:rsid w:val="00287F5B"/>
    <w:rsid w:val="00293787"/>
    <w:rsid w:val="0029639D"/>
    <w:rsid w:val="0029781A"/>
    <w:rsid w:val="002F1F6B"/>
    <w:rsid w:val="003103C5"/>
    <w:rsid w:val="0032329B"/>
    <w:rsid w:val="00326F90"/>
    <w:rsid w:val="003370F8"/>
    <w:rsid w:val="00355987"/>
    <w:rsid w:val="00392F8D"/>
    <w:rsid w:val="003A6783"/>
    <w:rsid w:val="003E7F78"/>
    <w:rsid w:val="004322A8"/>
    <w:rsid w:val="00462D74"/>
    <w:rsid w:val="0047147A"/>
    <w:rsid w:val="0049676D"/>
    <w:rsid w:val="004C1938"/>
    <w:rsid w:val="00592599"/>
    <w:rsid w:val="00595614"/>
    <w:rsid w:val="005A254D"/>
    <w:rsid w:val="005B0008"/>
    <w:rsid w:val="005B3893"/>
    <w:rsid w:val="005B4E6A"/>
    <w:rsid w:val="005D3A2C"/>
    <w:rsid w:val="005E5F6B"/>
    <w:rsid w:val="006032A8"/>
    <w:rsid w:val="00612440"/>
    <w:rsid w:val="006C2E6F"/>
    <w:rsid w:val="006C5889"/>
    <w:rsid w:val="006F53DC"/>
    <w:rsid w:val="00721D56"/>
    <w:rsid w:val="00747E27"/>
    <w:rsid w:val="007A2847"/>
    <w:rsid w:val="007E57D5"/>
    <w:rsid w:val="00815F53"/>
    <w:rsid w:val="00890976"/>
    <w:rsid w:val="008B48BF"/>
    <w:rsid w:val="008D11EB"/>
    <w:rsid w:val="00923E70"/>
    <w:rsid w:val="00986831"/>
    <w:rsid w:val="009F3EA2"/>
    <w:rsid w:val="00A0730E"/>
    <w:rsid w:val="00A26A53"/>
    <w:rsid w:val="00A54C0E"/>
    <w:rsid w:val="00A86F4D"/>
    <w:rsid w:val="00AA06D7"/>
    <w:rsid w:val="00AA18A0"/>
    <w:rsid w:val="00AA1D8D"/>
    <w:rsid w:val="00AA4ACC"/>
    <w:rsid w:val="00B47730"/>
    <w:rsid w:val="00B94FE4"/>
    <w:rsid w:val="00BA6503"/>
    <w:rsid w:val="00C04FD1"/>
    <w:rsid w:val="00C07865"/>
    <w:rsid w:val="00CB0664"/>
    <w:rsid w:val="00CC13F8"/>
    <w:rsid w:val="00E2548A"/>
    <w:rsid w:val="00E26640"/>
    <w:rsid w:val="00E340D0"/>
    <w:rsid w:val="00E77DF0"/>
    <w:rsid w:val="00EB0A64"/>
    <w:rsid w:val="00ED6E8F"/>
    <w:rsid w:val="00F54D39"/>
    <w:rsid w:val="00FA5121"/>
    <w:rsid w:val="00FB0D3A"/>
    <w:rsid w:val="00FC4098"/>
    <w:rsid w:val="00FC693F"/>
    <w:rsid w:val="00FC6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21FE1F"/>
  <w14:defaultImageDpi w14:val="300"/>
  <w15:docId w15:val="{6DA05680-0197-4509-BD0E-FA63B5165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PlainTable2">
    <w:name w:val="Plain Table 2"/>
    <w:basedOn w:val="TableNormal"/>
    <w:uiPriority w:val="99"/>
    <w:rsid w:val="00AA18A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">
    <w:name w:val="paragraph"/>
    <w:basedOn w:val="Normal"/>
    <w:rsid w:val="008909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890976"/>
  </w:style>
  <w:style w:type="character" w:customStyle="1" w:styleId="eop">
    <w:name w:val="eop"/>
    <w:basedOn w:val="DefaultParagraphFont"/>
    <w:rsid w:val="008909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40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7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99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13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26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49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89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4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58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6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79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2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25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45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3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08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46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17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81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1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3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23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3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7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3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18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4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08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4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79A1BFD578DB46A18BD46307E12F01" ma:contentTypeVersion="17" ma:contentTypeDescription="Create a new document." ma:contentTypeScope="" ma:versionID="c9d07379672c43af053f119258d8ed8d">
  <xsd:schema xmlns:xsd="http://www.w3.org/2001/XMLSchema" xmlns:xs="http://www.w3.org/2001/XMLSchema" xmlns:p="http://schemas.microsoft.com/office/2006/metadata/properties" xmlns:ns1="http://schemas.microsoft.com/sharepoint/v3" xmlns:ns2="3369a640-ef2b-40a6-b545-5c90cbe7f773" xmlns:ns3="f3832e2f-6f76-48cf-a8e3-2671cf2cb02b" targetNamespace="http://schemas.microsoft.com/office/2006/metadata/properties" ma:root="true" ma:fieldsID="44980b320746114fd60f9fb44f40308c" ns1:_="" ns2:_="" ns3:_="">
    <xsd:import namespace="http://schemas.microsoft.com/sharepoint/v3"/>
    <xsd:import namespace="3369a640-ef2b-40a6-b545-5c90cbe7f773"/>
    <xsd:import namespace="f3832e2f-6f76-48cf-a8e3-2671cf2cb02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ChangesMade" minOccurs="0"/>
                <xsd:element ref="ns2:MediaServiceDateTaken" minOccurs="0"/>
                <xsd:element ref="ns2:MediaLengthInSeconds" minOccurs="0"/>
                <xsd:element ref="ns1:_ip_UnifiedCompliancePolicyProperties" minOccurs="0"/>
                <xsd:element ref="ns1:_ip_UnifiedCompliancePolicyUIAc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9a640-ef2b-40a6-b545-5c90cbe7f7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f0ac6538-d41a-4f9a-bd67-5f7ae81a6d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ChangesMade" ma:index="19" nillable="true" ma:displayName="Changes Made" ma:format="Dropdown" ma:internalName="ChangesMad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832e2f-6f76-48cf-a8e3-2671cf2cb02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d0381711-e3c2-4104-bce0-41b8b7c18a43}" ma:internalName="TaxCatchAll" ma:showField="CatchAllData" ma:web="f3832e2f-6f76-48cf-a8e3-2671cf2cb02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TaxCatchAll xmlns="f3832e2f-6f76-48cf-a8e3-2671cf2cb02b" xsi:nil="true"/>
    <_ip_UnifiedCompliancePolicyProperties xmlns="http://schemas.microsoft.com/sharepoint/v3" xsi:nil="true"/>
    <ChangesMade xmlns="3369a640-ef2b-40a6-b545-5c90cbe7f773" xsi:nil="true"/>
    <lcf76f155ced4ddcb4097134ff3c332f xmlns="3369a640-ef2b-40a6-b545-5c90cbe7f77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50F0E01-BA6F-48E2-A57E-41BCBB2F43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369a640-ef2b-40a6-b545-5c90cbe7f773"/>
    <ds:schemaRef ds:uri="f3832e2f-6f76-48cf-a8e3-2671cf2cb0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7E651EC-B5C2-4361-A0B0-907206A5C07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2A80B37-A635-4E78-8B13-BB8330A04CA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f3832e2f-6f76-48cf-a8e3-2671cf2cb02b"/>
    <ds:schemaRef ds:uri="3369a640-ef2b-40a6-b545-5c90cbe7f773"/>
  </ds:schemaRefs>
</ds:datastoreItem>
</file>

<file path=docMetadata/LabelInfo.xml><?xml version="1.0" encoding="utf-8"?>
<clbl:labelList xmlns:clbl="http://schemas.microsoft.com/office/2020/mipLabelMetadata">
  <clbl:label id="{e95f1b23-abaf-45ee-821d-b7ab251ab3bf}" enabled="0" method="" siteId="{e95f1b23-abaf-45ee-821d-b7ab251ab3b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628</Words>
  <Characters>3581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Lewis, Jackie N</cp:lastModifiedBy>
  <cp:revision>2</cp:revision>
  <dcterms:created xsi:type="dcterms:W3CDTF">2025-03-20T16:12:00Z</dcterms:created>
  <dcterms:modified xsi:type="dcterms:W3CDTF">2025-03-20T16:12:00Z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0x0101002A79A1BFD578DB46A18BD46307E12F01</vt:lpwstr>
  </property>
  <property fmtid="{D5CDD505-2E9C-101B-9397-08002B2CF9AE}" pid="3" name="MediaServiceImageTags">
    <vt:lpwstr/>
  </property>
</Properties>
</file>